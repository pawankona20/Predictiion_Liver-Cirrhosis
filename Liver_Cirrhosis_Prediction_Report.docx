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pPr>
        <w:pStyle w:val="Heading1"/>
      </w:pPr>
      <w:r>
        <w:t>1. INTRODUCTION</w:t>
      </w:r>
    </w:p>
    <w:p>
      <w:pPr>
        <w:pStyle w:val="Heading1"/>
      </w:pPr>
      <w:r>
        <w:t>1.1 Project Overview</w:t>
      </w:r>
    </w:p>
    <w:p>
      <w:r>
        <w:t>Liver cirrhosis is a severe chronic disease involving the irreversible scarring of liver tissues. This project presents a machine learning-driven predictive model aimed at the early diagnosis of liver cirrhosis using clinical data, allowing healthcare providers to deliver timely and targeted interventions.</w:t>
      </w:r>
    </w:p>
    <w:p>
      <w:pPr>
        <w:pStyle w:val="Heading1"/>
      </w:pPr>
      <w:r>
        <w:t>1.2 Purpose</w:t>
      </w:r>
    </w:p>
    <w:p>
      <w:r>
        <w:t>The purpose of the project is to build an early prediction model using machine learning, deploy it via a web interface using Flask, and help medical professionals improve prognosis and care strategies.</w:t>
      </w:r>
    </w:p>
    <w:p>
      <w:pPr>
        <w:pStyle w:val="Heading1"/>
      </w:pPr>
      <w:r>
        <w:t>2. IDEATION PHASE</w:t>
      </w:r>
    </w:p>
    <w:p>
      <w:pPr>
        <w:pStyle w:val="Heading1"/>
      </w:pPr>
      <w:r>
        <w:t>2.1 Problem Statement</w:t>
      </w:r>
    </w:p>
    <w:p>
      <w:r>
        <w:t>Early-stage liver cirrhosis often goes undiagnosed due to non-specific symptoms. A predictive tool can assist in identifying at-risk individuals through clinical parameters.</w:t>
      </w:r>
    </w:p>
    <w:p>
      <w:pPr>
        <w:pStyle w:val="Heading1"/>
      </w:pPr>
      <w:r>
        <w:t>2.2 Empathy Map Canvas</w:t>
      </w:r>
    </w:p>
    <w:p>
      <w:r>
        <w:t>- Who?: Healthcare professionals and patients</w:t>
        <w:br/>
        <w:t>- What they see?: Complicated diagnostic procedures</w:t>
        <w:br/>
        <w:t>- What they hear?: Risk of late-stage detection</w:t>
        <w:br/>
        <w:t>- What they feel?: Anxiety, uncertainty</w:t>
        <w:br/>
        <w:t>- What they say/do?: Seek quicker, reliable results</w:t>
        <w:br/>
        <w:t>- Pain?: Late diagnosis, irreversible damage</w:t>
        <w:br/>
        <w:t>- Gain?: Early treatment, better outcomes</w:t>
      </w:r>
    </w:p>
    <w:p>
      <w:pPr>
        <w:pStyle w:val="Heading1"/>
      </w:pPr>
      <w:r>
        <w:t>2.3 Brainstorming</w:t>
      </w:r>
    </w:p>
    <w:p>
      <w:r>
        <w:t>Ideas: Use of ML models like Gaussian Naive Bayes, Random Forest, XGBoost, deployment via Flask, clinical interpretability.</w:t>
      </w:r>
    </w:p>
    <w:p>
      <w:pPr>
        <w:pStyle w:val="Heading1"/>
      </w:pPr>
      <w:r>
        <w:t>3. REQUIREMENT ANALYSIS</w:t>
      </w:r>
    </w:p>
    <w:p>
      <w:pPr>
        <w:pStyle w:val="Heading1"/>
      </w:pPr>
      <w:r>
        <w:t>3.1 Customer Journey Map</w:t>
      </w:r>
    </w:p>
    <w:p>
      <w:r>
        <w:t>User inputs clinical values → Backend model analyzes → UI displays prediction → Doctor uses result</w:t>
      </w:r>
    </w:p>
    <w:p>
      <w:pPr>
        <w:pStyle w:val="Heading1"/>
      </w:pPr>
      <w:r>
        <w:t>3.2 Solution Requirement</w:t>
      </w:r>
    </w:p>
    <w:p>
      <w:r>
        <w:t>Clean and normalized dataset, trained ML model, HTML interface, Flask integration for predictions.</w:t>
      </w:r>
    </w:p>
    <w:p>
      <w:pPr>
        <w:pStyle w:val="Heading1"/>
      </w:pPr>
      <w:r>
        <w:t>3.3 Data Flow Diagram</w:t>
      </w:r>
    </w:p>
    <w:p>
      <w:r>
        <w:t>1. UI Form Input → 2. Flask Backend → 3. ML Model → 4. Prediction → 5. Output on UI</w:t>
      </w:r>
    </w:p>
    <w:p>
      <w:pPr>
        <w:pStyle w:val="Heading1"/>
      </w:pPr>
      <w:r>
        <w:t>3.4 Technology Stack</w:t>
      </w:r>
    </w:p>
    <w:p>
      <w:r>
        <w:t>Python, Flask, HTML/CSS, scikit-learn, pandas, numpy, deployment on localhost/cloud</w:t>
      </w:r>
    </w:p>
    <w:p>
      <w:pPr>
        <w:pStyle w:val="Heading1"/>
      </w:pPr>
      <w:r>
        <w:t>4. PROJECT DESIGN</w:t>
      </w:r>
    </w:p>
    <w:p>
      <w:pPr>
        <w:pStyle w:val="Heading1"/>
      </w:pPr>
      <w:r>
        <w:t>4.1 Problem-Solution Fit</w:t>
      </w:r>
    </w:p>
    <w:p>
      <w:r>
        <w:t>A tool for early-stage liver cirrhosis prediction is feasible and impactful in reducing fatality rates.</w:t>
      </w:r>
    </w:p>
    <w:p>
      <w:pPr>
        <w:pStyle w:val="Heading1"/>
      </w:pPr>
      <w:r>
        <w:t>4.2 Proposed Solution</w:t>
      </w:r>
    </w:p>
    <w:p>
      <w:r>
        <w:t>Train a Gaussian Naive Bayes model and deploy using Flask with an HTML-based interface.</w:t>
      </w:r>
    </w:p>
    <w:p>
      <w:pPr>
        <w:pStyle w:val="Heading1"/>
      </w:pPr>
      <w:r>
        <w:t>4.3 Solution Architecture</w:t>
      </w:r>
    </w:p>
    <w:p>
      <w:r>
        <w:t>User → Web Interface (HTML) → Flask App → Trained Model → Prediction Result</w:t>
      </w:r>
    </w:p>
    <w:p>
      <w:pPr>
        <w:pStyle w:val="Heading1"/>
      </w:pPr>
      <w:r>
        <w:t>5. PROJECT PLANNING &amp; SCHEDULING</w:t>
      </w:r>
    </w:p>
    <w:p>
      <w:pPr>
        <w:pStyle w:val="Heading1"/>
      </w:pPr>
      <w:r>
        <w:t>5.1 Project Planning</w:t>
      </w:r>
    </w:p>
    <w:p>
      <w:r>
        <w:t>Week 1–2: Problem research, dataset collection</w:t>
        <w:br/>
        <w:t>Week 3: Preprocessing and EDA</w:t>
        <w:br/>
        <w:t>Week 4: Model building</w:t>
        <w:br/>
        <w:t>Week 5: Evaluation and tuning</w:t>
        <w:br/>
        <w:t>Week 6: Flask integration</w:t>
        <w:br/>
        <w:t>Week 7: Documentation &amp; demo recording</w:t>
      </w:r>
    </w:p>
    <w:p>
      <w:pPr>
        <w:pStyle w:val="Heading1"/>
      </w:pPr>
      <w:r>
        <w:t>6. FUNCTIONAL AND PERFORMANCE TESTING</w:t>
      </w:r>
    </w:p>
    <w:p>
      <w:pPr>
        <w:pStyle w:val="Heading1"/>
      </w:pPr>
      <w:r>
        <w:t>6.1 Performance Testing</w:t>
      </w:r>
    </w:p>
    <w:p>
      <w:r>
        <w:t>Model: Gaussian Naive Bayes</w:t>
        <w:br/>
        <w:t>Accuracy: 68%</w:t>
        <w:br/>
        <w:t>Evaluation Metrics: Accuracy, Precision, Recall, F1-score</w:t>
        <w:br/>
        <w:t>Hyperparameter tuning applied</w:t>
      </w:r>
    </w:p>
    <w:p>
      <w:pPr>
        <w:pStyle w:val="Heading1"/>
      </w:pPr>
      <w:r>
        <w:t>7. RESULTS</w:t>
      </w:r>
    </w:p>
    <w:p>
      <w:pPr>
        <w:pStyle w:val="Heading1"/>
      </w:pPr>
      <w:r>
        <w:t>7.1 Output Screenshots</w:t>
      </w:r>
    </w:p>
    <w:p>
      <w:r>
        <w:t>• UI Input Form</w:t>
        <w:br/>
        <w:t>• Prediction Output</w:t>
        <w:br/>
        <w:t>• Flask Logs</w:t>
      </w:r>
    </w:p>
    <w:p>
      <w:pPr>
        <w:pStyle w:val="Heading1"/>
      </w:pPr>
      <w:r>
        <w:t>8. ADVANTAGES &amp; DISADVANTAGES</w:t>
      </w:r>
    </w:p>
    <w:p>
      <w:pPr>
        <w:pStyle w:val="Heading2"/>
      </w:pPr>
      <w:r>
        <w:t>Advantages</w:t>
      </w:r>
    </w:p>
    <w:p>
      <w:r>
        <w:t>- Early diagnosis</w:t>
        <w:br/>
        <w:t>- Fast predictions</w:t>
        <w:br/>
        <w:t>- Can be improved further</w:t>
      </w:r>
    </w:p>
    <w:p>
      <w:pPr>
        <w:pStyle w:val="Heading2"/>
      </w:pPr>
      <w:r>
        <w:t>Disadvantages</w:t>
      </w:r>
    </w:p>
    <w:p>
      <w:r>
        <w:t>- Dataset limitations</w:t>
        <w:br/>
        <w:t>- Not a clinical substitute</w:t>
      </w:r>
    </w:p>
    <w:p>
      <w:pPr>
        <w:pStyle w:val="Heading1"/>
      </w:pPr>
      <w:r>
        <w:t>9. CONCLUSION</w:t>
      </w:r>
    </w:p>
    <w:p>
      <w:r>
        <w:t>This prediction tool demonstrates how machine learning and web technology can support liver health diagnostics. Gaussian Naive Bayes was chosen for its simplicity and performance balance.</w:t>
      </w:r>
    </w:p>
    <w:p>
      <w:pPr>
        <w:pStyle w:val="Heading1"/>
      </w:pPr>
      <w:r>
        <w:t>10. FUTURE SCOPE</w:t>
      </w:r>
    </w:p>
    <w:p>
      <w:r>
        <w:t>- Link with hospital databases</w:t>
        <w:br/>
        <w:t>- Deep learning enhancements</w:t>
        <w:br/>
        <w:t>- Mobile app version</w:t>
        <w:br/>
        <w:t>- Real-time API deployment</w:t>
      </w:r>
    </w:p>
    <w:p>
      <w:pPr>
        <w:pStyle w:val="Heading1"/>
      </w:pPr>
      <w:r>
        <w:t>11. APPENDIX</w:t>
      </w:r>
    </w:p>
    <w:p>
      <w:pPr>
        <w:pStyle w:val="Heading2"/>
      </w:pPr>
      <w:r>
        <w:t>Source Code</w:t>
      </w:r>
    </w:p>
    <w:p>
      <w:r>
        <w:t>Provided in the project folder</w:t>
      </w:r>
    </w:p>
    <w:p>
      <w:pPr>
        <w:pStyle w:val="Heading2"/>
      </w:pPr>
      <w:r>
        <w:t>Dataset Link</w:t>
      </w:r>
    </w:p>
    <w:p>
      <w:r>
        <w:t>https://archive.ics.uci.edu/ml/datasets/liver+disorders</w:t>
      </w:r>
    </w:p>
    <w:p>
      <w:pPr>
        <w:pStyle w:val="Heading2"/>
      </w:pPr>
      <w:r>
        <w:t>GitHub &amp; Project Demo Link</w:t>
      </w:r>
    </w:p>
    <w:p>
      <w:r>
        <w:t>To be added by user after upload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